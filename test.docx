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Hello Tatz</w:t>
      </w:r>
    </w:p>
    <w:p>
      <w:r>
        <w:t>Heykvhb vkvhbj vhkvhv khjkhg</w:t>
      </w:r>
      <w:r>
        <w:rPr>
          <w:b/>
        </w:rPr>
        <w:t>hell ya</w:t>
      </w:r>
      <w:r>
        <w:t xml:space="preserve"> and more hell ya</w:t>
      </w:r>
      <w:r>
        <w:t xml:space="preserve"> no no</w:t>
      </w:r>
    </w:p>
    <w:p>
      <w:pPr>
        <w:pStyle w:val="ListBullet"/>
      </w:pPr>
      <w:r>
        <w:t>This is 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